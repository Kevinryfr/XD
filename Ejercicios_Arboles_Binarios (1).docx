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42F5" w14:textId="77777777" w:rsidR="00C746E2" w:rsidRPr="00776243" w:rsidRDefault="00000000">
      <w:pPr>
        <w:pStyle w:val="Ttulo"/>
        <w:rPr>
          <w:lang w:val="es-CO"/>
        </w:rPr>
      </w:pPr>
      <w:r w:rsidRPr="00776243">
        <w:rPr>
          <w:lang w:val="es-CO"/>
        </w:rPr>
        <w:t>Ejercicios Árboles Binarios</w:t>
      </w:r>
    </w:p>
    <w:p w14:paraId="024A9A6F" w14:textId="77777777" w:rsidR="00C746E2" w:rsidRPr="00776243" w:rsidRDefault="00000000">
      <w:pPr>
        <w:rPr>
          <w:lang w:val="es-CO"/>
        </w:rPr>
      </w:pPr>
      <w:r w:rsidRPr="00776243">
        <w:rPr>
          <w:lang w:val="es-CO"/>
        </w:rPr>
        <w:t xml:space="preserve">Nombres: Kevin Sierra Rendón, Juan David Quiroga </w:t>
      </w:r>
      <w:proofErr w:type="spellStart"/>
      <w:r w:rsidRPr="00776243">
        <w:rPr>
          <w:lang w:val="es-CO"/>
        </w:rPr>
        <w:t>Dimate</w:t>
      </w:r>
      <w:proofErr w:type="spellEnd"/>
    </w:p>
    <w:p w14:paraId="03133752" w14:textId="77777777" w:rsidR="00C746E2" w:rsidRPr="00776243" w:rsidRDefault="00000000">
      <w:pPr>
        <w:rPr>
          <w:lang w:val="es-CO"/>
        </w:rPr>
      </w:pPr>
      <w:r w:rsidRPr="00776243">
        <w:rPr>
          <w:lang w:val="es-CO"/>
        </w:rPr>
        <w:t>ID: 974216</w:t>
      </w:r>
    </w:p>
    <w:p w14:paraId="133DF19A" w14:textId="77777777" w:rsidR="00C746E2" w:rsidRPr="00776243" w:rsidRDefault="00000000">
      <w:pPr>
        <w:rPr>
          <w:lang w:val="es-CO"/>
        </w:rPr>
      </w:pPr>
      <w:r w:rsidRPr="00776243">
        <w:rPr>
          <w:lang w:val="es-CO"/>
        </w:rPr>
        <w:t>ID: ____________________</w:t>
      </w:r>
    </w:p>
    <w:p w14:paraId="4A6A5CE2" w14:textId="77777777" w:rsidR="00C746E2" w:rsidRPr="00776243" w:rsidRDefault="00000000">
      <w:pPr>
        <w:pStyle w:val="Ttulo1"/>
        <w:rPr>
          <w:lang w:val="es-CO"/>
        </w:rPr>
      </w:pPr>
      <w:r w:rsidRPr="00776243">
        <w:rPr>
          <w:lang w:val="es-CO"/>
        </w:rPr>
        <w:t>Ejercicio 2</w:t>
      </w:r>
    </w:p>
    <w:p w14:paraId="6D7A284D" w14:textId="77777777" w:rsidR="00C746E2" w:rsidRPr="00776243" w:rsidRDefault="00000000">
      <w:pPr>
        <w:rPr>
          <w:lang w:val="es-CO"/>
        </w:rPr>
      </w:pP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valor; // Almacena el valor del nodo (un número)</w:t>
      </w:r>
      <w:r w:rsidRPr="00776243">
        <w:rPr>
          <w:rFonts w:ascii="Courier New" w:hAnsi="Courier New"/>
          <w:sz w:val="20"/>
          <w:lang w:val="es-CO"/>
        </w:rPr>
        <w:br/>
        <w:t xml:space="preserve">    nodo izquierdo, derecho; // Referencias a los subárboles izquierdo y derecho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this.valor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valor; // Asigna el valor al nodo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nodo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; // Punto de partida del árbol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agregar(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Llama al método recursivo para agregar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new nodo(valor); // Crea un nuevo nodo si no hay nada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} </w:t>
      </w:r>
      <w:proofErr w:type="spellStart"/>
      <w:r w:rsidRPr="00776243">
        <w:rPr>
          <w:rFonts w:ascii="Courier New" w:hAnsi="Courier New"/>
          <w:sz w:val="20"/>
          <w:lang w:val="es-CO"/>
        </w:rPr>
        <w:t>else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&gt;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actual; // Devuelve el nodo actual si el valor ya existe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static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String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[] </w:t>
      </w:r>
      <w:proofErr w:type="spellStart"/>
      <w:r w:rsidRPr="00776243">
        <w:rPr>
          <w:rFonts w:ascii="Courier New" w:hAnsi="Courier New"/>
          <w:sz w:val="20"/>
          <w:lang w:val="es-CO"/>
        </w:rPr>
        <w:t>args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ar = new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>(); // Crea una nueva instancia del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(50); // Agrega el primer valor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(30); // Agrega otro valor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(70); // Agrega un tercer valor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("Árbol creado con los nodos: 50, 30, 70");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</w:p>
    <w:p w14:paraId="09329D92" w14:textId="77777777" w:rsidR="00776243" w:rsidRPr="00776243" w:rsidRDefault="00776243" w:rsidP="00776243">
      <w:pPr>
        <w:rPr>
          <w:color w:val="FF0000"/>
          <w:lang w:val="es-CO"/>
        </w:rPr>
      </w:pPr>
      <w:r w:rsidRPr="00776243">
        <w:rPr>
          <w:color w:val="FF0000"/>
          <w:lang w:val="es-CO"/>
        </w:rPr>
        <w:t>insertar la captura de pantalla</w:t>
      </w:r>
    </w:p>
    <w:p w14:paraId="14979256" w14:textId="77777777" w:rsidR="00C746E2" w:rsidRPr="00776243" w:rsidRDefault="00000000">
      <w:pPr>
        <w:pStyle w:val="Ttulo1"/>
        <w:rPr>
          <w:lang w:val="es-CO"/>
        </w:rPr>
      </w:pPr>
      <w:r w:rsidRPr="00776243">
        <w:rPr>
          <w:lang w:val="es-CO"/>
        </w:rPr>
        <w:t>Ejercicio 3</w:t>
      </w:r>
    </w:p>
    <w:p w14:paraId="15D5BC86" w14:textId="77777777" w:rsidR="00C746E2" w:rsidRPr="00776243" w:rsidRDefault="00000000">
      <w:pPr>
        <w:rPr>
          <w:lang w:val="es-CO"/>
        </w:rPr>
      </w:pP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valor; // Almacena el valor del nodo (un número)</w:t>
      </w:r>
      <w:r w:rsidRPr="00776243">
        <w:rPr>
          <w:rFonts w:ascii="Courier New" w:hAnsi="Courier New"/>
          <w:sz w:val="20"/>
          <w:lang w:val="es-CO"/>
        </w:rPr>
        <w:br/>
        <w:t xml:space="preserve">    nodo izquierdo, derecho; // Referencias a los subárboles izquierdo y derecho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this.valor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valor; // Asigna el valor al nodo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nodo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; // Punto de partida del árbol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agregar(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Llama al método recursivo para agregar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new nodo(valor); // Crea un nuevo nodo si no hay nada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} </w:t>
      </w:r>
      <w:proofErr w:type="spellStart"/>
      <w:r w:rsidRPr="00776243">
        <w:rPr>
          <w:rFonts w:ascii="Courier New" w:hAnsi="Courier New"/>
          <w:sz w:val="20"/>
          <w:lang w:val="es-CO"/>
        </w:rPr>
        <w:t>else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&gt;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actual; // Devuelve el nodo actual si el valor ya existe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mostrarinorden</w:t>
      </w:r>
      <w:proofErr w:type="spellEnd"/>
      <w:r w:rsidRPr="00776243">
        <w:rPr>
          <w:rFonts w:ascii="Courier New" w:hAnsi="Courier New"/>
          <w:sz w:val="20"/>
          <w:lang w:val="es-CO"/>
        </w:rPr>
        <w:t>()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); // Inicia el 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desde la raíz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(nodo nodo)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(nodo !=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>) { // Verifica si el nodo existe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nodo.izquierdo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izquierdo primero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nodo.valor</w:t>
      </w:r>
      <w:proofErr w:type="spellEnd"/>
      <w:r w:rsidRPr="00776243">
        <w:rPr>
          <w:rFonts w:ascii="Courier New" w:hAnsi="Courier New"/>
          <w:sz w:val="20"/>
          <w:lang w:val="es-CO"/>
        </w:rPr>
        <w:t>); // Imprime el valor del nodo actual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nodo.derecho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derecho después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static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String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[] </w:t>
      </w:r>
      <w:proofErr w:type="spellStart"/>
      <w:r w:rsidRPr="00776243">
        <w:rPr>
          <w:rFonts w:ascii="Courier New" w:hAnsi="Courier New"/>
          <w:sz w:val="20"/>
          <w:lang w:val="es-CO"/>
        </w:rPr>
        <w:t>args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ar = new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>(); // Crea una nueva instancia del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(50); // Agrega el primer valor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(30); // Agrega otro valor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</w:t>
      </w:r>
      <w:proofErr w:type="spellEnd"/>
      <w:r w:rsidRPr="00776243">
        <w:rPr>
          <w:rFonts w:ascii="Courier New" w:hAnsi="Courier New"/>
          <w:sz w:val="20"/>
          <w:lang w:val="es-CO"/>
        </w:rPr>
        <w:t>(70); // Agrega un tercer valor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del árbol:");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ar.mostrarinorden</w:t>
      </w:r>
      <w:proofErr w:type="spellEnd"/>
      <w:r w:rsidRPr="00776243">
        <w:rPr>
          <w:rFonts w:ascii="Courier New" w:hAnsi="Courier New"/>
          <w:sz w:val="20"/>
          <w:lang w:val="es-CO"/>
        </w:rPr>
        <w:t>(); // Muestra los valores en orden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</w:p>
    <w:p w14:paraId="6241965F" w14:textId="77777777" w:rsidR="00776243" w:rsidRPr="00776243" w:rsidRDefault="00776243" w:rsidP="00776243">
      <w:pPr>
        <w:rPr>
          <w:color w:val="FF0000"/>
          <w:lang w:val="es-CO"/>
        </w:rPr>
      </w:pPr>
      <w:r w:rsidRPr="00776243">
        <w:rPr>
          <w:color w:val="FF0000"/>
          <w:lang w:val="es-CO"/>
        </w:rPr>
        <w:t>insertar la captura de pantalla</w:t>
      </w:r>
    </w:p>
    <w:p w14:paraId="06FD8314" w14:textId="77777777" w:rsidR="00C746E2" w:rsidRPr="00776243" w:rsidRDefault="00000000">
      <w:pPr>
        <w:pStyle w:val="Ttulo1"/>
        <w:rPr>
          <w:lang w:val="es-CO"/>
        </w:rPr>
      </w:pPr>
      <w:r w:rsidRPr="00776243">
        <w:rPr>
          <w:lang w:val="es-CO"/>
        </w:rPr>
        <w:t>Ejercicio 4</w:t>
      </w:r>
    </w:p>
    <w:p w14:paraId="469A56DB" w14:textId="77777777" w:rsidR="00C746E2" w:rsidRPr="00776243" w:rsidRDefault="00000000">
      <w:pPr>
        <w:rPr>
          <w:lang w:val="es-CO"/>
        </w:rPr>
      </w:pP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valor; // Almacena el valor del nodo (un número)</w:t>
      </w:r>
      <w:r w:rsidRPr="00776243">
        <w:rPr>
          <w:rFonts w:ascii="Courier New" w:hAnsi="Courier New"/>
          <w:sz w:val="20"/>
          <w:lang w:val="es-CO"/>
        </w:rPr>
        <w:br/>
        <w:t xml:space="preserve">    nodo izquierdo, derecho; // Referencias a los subárboles izquierdo y derecho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this.valor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valor; // Asigna el valor al nodo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nodo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; // Punto de partida del árbol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agregar(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Llama al método recursivo para agregar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new nodo(valor); // Crea un nuevo nodo si no hay nada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} </w:t>
      </w:r>
      <w:proofErr w:type="spellStart"/>
      <w:r w:rsidRPr="00776243">
        <w:rPr>
          <w:rFonts w:ascii="Courier New" w:hAnsi="Courier New"/>
          <w:sz w:val="20"/>
          <w:lang w:val="es-CO"/>
        </w:rPr>
        <w:t>else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&gt;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actual; // Devuelve el nodo actual si el valor ya existe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for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 : valores) { // Recorre cada valor en el arreglo</w:t>
      </w:r>
      <w:r w:rsidRPr="00776243">
        <w:rPr>
          <w:rFonts w:ascii="Courier New" w:hAnsi="Courier New"/>
          <w:sz w:val="20"/>
          <w:lang w:val="es-CO"/>
        </w:rPr>
        <w:br/>
        <w:t xml:space="preserve">            agregar(valor); // Agrega cada valor al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mostrarinorden</w:t>
      </w:r>
      <w:proofErr w:type="spellEnd"/>
      <w:r w:rsidRPr="00776243">
        <w:rPr>
          <w:rFonts w:ascii="Courier New" w:hAnsi="Courier New"/>
          <w:sz w:val="20"/>
          <w:lang w:val="es-CO"/>
        </w:rPr>
        <w:t>()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); // Inicia el 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desde la raíz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(nodo nodo)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(nodo !=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>) { // Verifica si el nodo existe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nodo.izquierdo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izquierdo primero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nodo.valor</w:t>
      </w:r>
      <w:proofErr w:type="spellEnd"/>
      <w:r w:rsidRPr="00776243">
        <w:rPr>
          <w:rFonts w:ascii="Courier New" w:hAnsi="Courier New"/>
          <w:sz w:val="20"/>
          <w:lang w:val="es-CO"/>
        </w:rPr>
        <w:t>); // Imprime el valor del nodo actual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nodo.derecho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derecho después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static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String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[] </w:t>
      </w:r>
      <w:proofErr w:type="spellStart"/>
      <w:r w:rsidRPr="00776243">
        <w:rPr>
          <w:rFonts w:ascii="Courier New" w:hAnsi="Courier New"/>
          <w:sz w:val="20"/>
          <w:lang w:val="es-CO"/>
        </w:rPr>
        <w:t>args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ar = new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>(); // Crea una nueva instancia del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 = {50, 30, 70, 20, 40, 60, 80}; // Arreglo con los valores a insertar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(valores); // Inserta todos los valores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del árbol:");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ar.mostrarinorden</w:t>
      </w:r>
      <w:proofErr w:type="spellEnd"/>
      <w:r w:rsidRPr="00776243">
        <w:rPr>
          <w:rFonts w:ascii="Courier New" w:hAnsi="Courier New"/>
          <w:sz w:val="20"/>
          <w:lang w:val="es-CO"/>
        </w:rPr>
        <w:t>(); // Muestra los valores en orden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</w:p>
    <w:p w14:paraId="2A02D911" w14:textId="3EEB5966" w:rsidR="00C746E2" w:rsidRPr="00776243" w:rsidRDefault="00000000">
      <w:pPr>
        <w:rPr>
          <w:color w:val="FF0000"/>
          <w:lang w:val="es-CO"/>
        </w:rPr>
      </w:pPr>
      <w:r w:rsidRPr="00776243">
        <w:rPr>
          <w:color w:val="FF0000"/>
          <w:lang w:val="es-CO"/>
        </w:rPr>
        <w:t>insertar la captura de pantalla</w:t>
      </w:r>
    </w:p>
    <w:p w14:paraId="4A4E1BEB" w14:textId="77777777" w:rsidR="00C746E2" w:rsidRPr="00776243" w:rsidRDefault="00000000">
      <w:pPr>
        <w:pStyle w:val="Ttulo1"/>
        <w:rPr>
          <w:lang w:val="es-CO"/>
        </w:rPr>
      </w:pPr>
      <w:r w:rsidRPr="00776243">
        <w:rPr>
          <w:lang w:val="es-CO"/>
        </w:rPr>
        <w:t>Ejercicio 5</w:t>
      </w:r>
    </w:p>
    <w:p w14:paraId="3191EFCC" w14:textId="77777777" w:rsidR="00C746E2" w:rsidRPr="00776243" w:rsidRDefault="00000000">
      <w:pPr>
        <w:rPr>
          <w:lang w:val="es-CO"/>
        </w:rPr>
      </w:pP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valor; // Almacena el valor del nodo (un número)</w:t>
      </w:r>
      <w:r w:rsidRPr="00776243">
        <w:rPr>
          <w:rFonts w:ascii="Courier New" w:hAnsi="Courier New"/>
          <w:sz w:val="20"/>
          <w:lang w:val="es-CO"/>
        </w:rPr>
        <w:br/>
        <w:t xml:space="preserve">    nodo izquierdo, derecho; // Referencias a los subárboles izquierdo y derecho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this.valor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valor; // Asigna el valor al nodo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nodo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; // Punto de partida del árbol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agregar(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Llama al método recursivo para agregar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new nodo(valor); // Crea un nuevo nodo si no hay nada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} </w:t>
      </w:r>
      <w:proofErr w:type="spellStart"/>
      <w:r w:rsidRPr="00776243">
        <w:rPr>
          <w:rFonts w:ascii="Courier New" w:hAnsi="Courier New"/>
          <w:sz w:val="20"/>
          <w:lang w:val="es-CO"/>
        </w:rPr>
        <w:t>else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&gt;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actual; // Devuelve el nodo actual si el valor ya existe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for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 : valores) { // Recorre cada valor en el arreglo</w:t>
      </w:r>
      <w:r w:rsidRPr="00776243">
        <w:rPr>
          <w:rFonts w:ascii="Courier New" w:hAnsi="Courier New"/>
          <w:sz w:val="20"/>
          <w:lang w:val="es-CO"/>
        </w:rPr>
        <w:br/>
        <w:t xml:space="preserve">            agregar(valor); // Agrega cada valor al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mostrarinorden</w:t>
      </w:r>
      <w:proofErr w:type="spellEnd"/>
      <w:r w:rsidRPr="00776243">
        <w:rPr>
          <w:rFonts w:ascii="Courier New" w:hAnsi="Courier New"/>
          <w:sz w:val="20"/>
          <w:lang w:val="es-CO"/>
        </w:rPr>
        <w:t>()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); // Inicia el 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desde la raíz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(nodo nodo)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(nodo !=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>) { // Verifica si el nodo existe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nodo.izquierdo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izquierdo primero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nodo.valor</w:t>
      </w:r>
      <w:proofErr w:type="spellEnd"/>
      <w:r w:rsidRPr="00776243">
        <w:rPr>
          <w:rFonts w:ascii="Courier New" w:hAnsi="Courier New"/>
          <w:sz w:val="20"/>
          <w:lang w:val="es-CO"/>
        </w:rPr>
        <w:t>); // Imprime el valor del nodo actual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nodo.derecho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derecho después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mostrarpreorden</w:t>
      </w:r>
      <w:proofErr w:type="spellEnd"/>
      <w:r w:rsidRPr="00776243">
        <w:rPr>
          <w:rFonts w:ascii="Courier New" w:hAnsi="Courier New"/>
          <w:sz w:val="20"/>
          <w:lang w:val="es-CO"/>
        </w:rPr>
        <w:t>()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); // Inicia el recorrido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desde la raíz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>(nodo nodo)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(nodo !=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>) { // Verifica si el nodo existe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nodo.valor</w:t>
      </w:r>
      <w:proofErr w:type="spellEnd"/>
      <w:r w:rsidRPr="00776243">
        <w:rPr>
          <w:rFonts w:ascii="Courier New" w:hAnsi="Courier New"/>
          <w:sz w:val="20"/>
          <w:lang w:val="es-CO"/>
        </w:rPr>
        <w:t>); // Imprime el valor del nodo actual primero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nodo.izquierdo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izquierdo después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nodo.derecho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derecho al final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mostrarpostorden</w:t>
      </w:r>
      <w:proofErr w:type="spellEnd"/>
      <w:r w:rsidRPr="00776243">
        <w:rPr>
          <w:rFonts w:ascii="Courier New" w:hAnsi="Courier New"/>
          <w:sz w:val="20"/>
          <w:lang w:val="es-CO"/>
        </w:rPr>
        <w:t>()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); // Inicia el recorrido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desde la raíz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>(nodo nodo)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(nodo !=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>) { // Verifica si el nodo existe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nodo.izquierdo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izquierdo primero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nodo.derecho</w:t>
      </w:r>
      <w:proofErr w:type="spellEnd"/>
      <w:r w:rsidRPr="00776243">
        <w:rPr>
          <w:rFonts w:ascii="Courier New" w:hAnsi="Courier New"/>
          <w:sz w:val="20"/>
          <w:lang w:val="es-CO"/>
        </w:rPr>
        <w:t>); // Recorre el subárbol derecho después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nodo.valor</w:t>
      </w:r>
      <w:proofErr w:type="spellEnd"/>
      <w:r w:rsidRPr="00776243">
        <w:rPr>
          <w:rFonts w:ascii="Courier New" w:hAnsi="Courier New"/>
          <w:sz w:val="20"/>
          <w:lang w:val="es-CO"/>
        </w:rPr>
        <w:t>); // Imprime el valor del nodo actual al final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static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String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[] </w:t>
      </w:r>
      <w:proofErr w:type="spellStart"/>
      <w:r w:rsidRPr="00776243">
        <w:rPr>
          <w:rFonts w:ascii="Courier New" w:hAnsi="Courier New"/>
          <w:sz w:val="20"/>
          <w:lang w:val="es-CO"/>
        </w:rPr>
        <w:t>args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ar = new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>(); // Crea una nueva instancia del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 = {50, 30, 70, 20, 40, 60, 80}; // Arreglo con los valores a insertar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(valores); // Inserta todos los valores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("Recorrido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t>:");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ar.mostrarinorden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(); // Muestra los valores en </w:t>
      </w:r>
      <w:proofErr w:type="spellStart"/>
      <w:r w:rsidRPr="00776243">
        <w:rPr>
          <w:rFonts w:ascii="Courier New" w:hAnsi="Courier New"/>
          <w:sz w:val="20"/>
          <w:lang w:val="es-CO"/>
        </w:rPr>
        <w:t>inorden</w:t>
      </w:r>
      <w:proofErr w:type="spellEnd"/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("Recorrido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t>:");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ar.mostrarpreorden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(); // Muestra los valores en </w:t>
      </w:r>
      <w:proofErr w:type="spellStart"/>
      <w:r w:rsidRPr="00776243">
        <w:rPr>
          <w:rFonts w:ascii="Courier New" w:hAnsi="Courier New"/>
          <w:sz w:val="20"/>
          <w:lang w:val="es-CO"/>
        </w:rPr>
        <w:t>preorden</w:t>
      </w:r>
      <w:proofErr w:type="spellEnd"/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("Recorrido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t>:");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ar.mostrarpostorden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(); // Muestra los valores en </w:t>
      </w:r>
      <w:proofErr w:type="spellStart"/>
      <w:r w:rsidRPr="00776243">
        <w:rPr>
          <w:rFonts w:ascii="Courier New" w:hAnsi="Courier New"/>
          <w:sz w:val="20"/>
          <w:lang w:val="es-CO"/>
        </w:rPr>
        <w:t>postorden</w:t>
      </w:r>
      <w:proofErr w:type="spellEnd"/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</w:p>
    <w:p w14:paraId="75D3A275" w14:textId="77777777" w:rsidR="00776243" w:rsidRPr="00776243" w:rsidRDefault="00776243" w:rsidP="00776243">
      <w:pPr>
        <w:rPr>
          <w:color w:val="FF0000"/>
          <w:lang w:val="es-CO"/>
        </w:rPr>
      </w:pPr>
      <w:r w:rsidRPr="00776243">
        <w:rPr>
          <w:color w:val="FF0000"/>
          <w:lang w:val="es-CO"/>
        </w:rPr>
        <w:t>insertar la captura de pantalla</w:t>
      </w:r>
    </w:p>
    <w:p w14:paraId="63657E87" w14:textId="77777777" w:rsidR="00C746E2" w:rsidRPr="00776243" w:rsidRDefault="00000000">
      <w:pPr>
        <w:pStyle w:val="Ttulo1"/>
        <w:rPr>
          <w:lang w:val="es-CO"/>
        </w:rPr>
      </w:pPr>
      <w:r w:rsidRPr="00776243">
        <w:rPr>
          <w:lang w:val="es-CO"/>
        </w:rPr>
        <w:lastRenderedPageBreak/>
        <w:t>Ejercicio 6</w:t>
      </w:r>
    </w:p>
    <w:p w14:paraId="47B3F6D5" w14:textId="77777777" w:rsidR="00C746E2" w:rsidRPr="00776243" w:rsidRDefault="00000000">
      <w:pPr>
        <w:rPr>
          <w:lang w:val="es-CO"/>
        </w:rPr>
      </w:pP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valor; // Almacena el valor del nodo (un número)</w:t>
      </w:r>
      <w:r w:rsidRPr="00776243">
        <w:rPr>
          <w:rFonts w:ascii="Courier New" w:hAnsi="Courier New"/>
          <w:sz w:val="20"/>
          <w:lang w:val="es-CO"/>
        </w:rPr>
        <w:br/>
        <w:t xml:space="preserve">    nodo izquierdo, derecho; // Referencias a los subárboles izquierdo y derecho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this.valor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valor; // Asigna el valor al nodo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nodo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; // Punto de partida del árbol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agregar(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Llama al método recursivo para agregar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nodo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new nodo(valor); // Crea un nuevo nodo si no hay nada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} </w:t>
      </w:r>
      <w:proofErr w:type="spellStart"/>
      <w:r w:rsidRPr="00776243">
        <w:rPr>
          <w:rFonts w:ascii="Courier New" w:hAnsi="Courier New"/>
          <w:sz w:val="20"/>
          <w:lang w:val="es-CO"/>
        </w:rPr>
        <w:t>else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&gt;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= </w:t>
      </w:r>
      <w:proofErr w:type="spellStart"/>
      <w:r w:rsidRPr="00776243">
        <w:rPr>
          <w:rFonts w:ascii="Courier New" w:hAnsi="Courier New"/>
          <w:sz w:val="20"/>
          <w:lang w:val="es-CO"/>
        </w:rPr>
        <w:t>agregarrec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Agrega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actual; // Devuelve el nodo actual si el valor ya existe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for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 : valores) { // Recorre cada valor en el arreglo</w:t>
      </w:r>
      <w:r w:rsidRPr="00776243">
        <w:rPr>
          <w:rFonts w:ascii="Courier New" w:hAnsi="Courier New"/>
          <w:sz w:val="20"/>
          <w:lang w:val="es-CO"/>
        </w:rPr>
        <w:br/>
        <w:t xml:space="preserve">            agregar(valor); // Agrega cada valor al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}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boolean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buscar(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buscarrec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raiz</w:t>
      </w:r>
      <w:proofErr w:type="spellEnd"/>
      <w:r w:rsidRPr="00776243">
        <w:rPr>
          <w:rFonts w:ascii="Courier New" w:hAnsi="Courier New"/>
          <w:sz w:val="20"/>
          <w:lang w:val="es-CO"/>
        </w:rPr>
        <w:t>, valor); // Inicia la búsqueda desde la raíz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private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boolean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buscarrec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(nodo actual,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(actual == </w:t>
      </w:r>
      <w:proofErr w:type="spellStart"/>
      <w:r w:rsidRPr="00776243">
        <w:rPr>
          <w:rFonts w:ascii="Courier New" w:hAnsi="Courier New"/>
          <w:sz w:val="20"/>
          <w:lang w:val="es-CO"/>
        </w:rPr>
        <w:t>null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false; // Retorna false si no se encuentra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if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(valor ==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)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true; // Retorna true si se encuentra el valor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return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valor &lt; </w:t>
      </w:r>
      <w:proofErr w:type="spellStart"/>
      <w:r w:rsidRPr="00776243">
        <w:rPr>
          <w:rFonts w:ascii="Courier New" w:hAnsi="Courier New"/>
          <w:sz w:val="20"/>
          <w:lang w:val="es-CO"/>
        </w:rPr>
        <w:t>actual.valor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?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lastRenderedPageBreak/>
        <w:t xml:space="preserve">    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buscarrec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actual.izquierdo</w:t>
      </w:r>
      <w:proofErr w:type="spellEnd"/>
      <w:r w:rsidRPr="00776243">
        <w:rPr>
          <w:rFonts w:ascii="Courier New" w:hAnsi="Courier New"/>
          <w:sz w:val="20"/>
          <w:lang w:val="es-CO"/>
        </w:rPr>
        <w:t>, valor) : // Busca a la izquierda si es menor</w:t>
      </w:r>
      <w:r w:rsidRPr="00776243">
        <w:rPr>
          <w:rFonts w:ascii="Courier New" w:hAnsi="Courier New"/>
          <w:sz w:val="20"/>
          <w:lang w:val="es-CO"/>
        </w:rPr>
        <w:br/>
        <w:t xml:space="preserve">                </w:t>
      </w:r>
      <w:proofErr w:type="spellStart"/>
      <w:r w:rsidRPr="00776243">
        <w:rPr>
          <w:rFonts w:ascii="Courier New" w:hAnsi="Courier New"/>
          <w:sz w:val="20"/>
          <w:lang w:val="es-CO"/>
        </w:rPr>
        <w:t>buscarrec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actual.derecho</w:t>
      </w:r>
      <w:proofErr w:type="spellEnd"/>
      <w:r w:rsidRPr="00776243">
        <w:rPr>
          <w:rFonts w:ascii="Courier New" w:hAnsi="Courier New"/>
          <w:sz w:val="20"/>
          <w:lang w:val="es-CO"/>
        </w:rPr>
        <w:t>, valor); // Busca a la derecha si es mayor</w:t>
      </w:r>
      <w:r w:rsidRPr="00776243">
        <w:rPr>
          <w:rFonts w:ascii="Courier New" w:hAnsi="Courier New"/>
          <w:sz w:val="20"/>
          <w:lang w:val="es-CO"/>
        </w:rPr>
        <w:br/>
        <w:t xml:space="preserve">    }</w:t>
      </w:r>
      <w:r w:rsidRPr="00776243">
        <w:rPr>
          <w:rFonts w:ascii="Courier New" w:hAnsi="Courier New"/>
          <w:sz w:val="20"/>
          <w:lang w:val="es-CO"/>
        </w:rPr>
        <w:br/>
        <w:t>}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class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{</w:t>
      </w:r>
      <w:r w:rsidRPr="00776243">
        <w:rPr>
          <w:rFonts w:ascii="Courier New" w:hAnsi="Courier New"/>
          <w:sz w:val="20"/>
          <w:lang w:val="es-CO"/>
        </w:rPr>
        <w:br/>
        <w:t xml:space="preserve">    </w:t>
      </w:r>
      <w:proofErr w:type="spellStart"/>
      <w:r w:rsidRPr="00776243">
        <w:rPr>
          <w:rFonts w:ascii="Courier New" w:hAnsi="Courier New"/>
          <w:sz w:val="20"/>
          <w:lang w:val="es-CO"/>
        </w:rPr>
        <w:t>public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static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void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</w:t>
      </w:r>
      <w:proofErr w:type="spellStart"/>
      <w:r w:rsidRPr="00776243">
        <w:rPr>
          <w:rFonts w:ascii="Courier New" w:hAnsi="Courier New"/>
          <w:sz w:val="20"/>
          <w:lang w:val="es-CO"/>
        </w:rPr>
        <w:t>main</w:t>
      </w:r>
      <w:proofErr w:type="spellEnd"/>
      <w:r w:rsidRPr="00776243">
        <w:rPr>
          <w:rFonts w:ascii="Courier New" w:hAnsi="Courier New"/>
          <w:sz w:val="20"/>
          <w:lang w:val="es-CO"/>
        </w:rPr>
        <w:t>(</w:t>
      </w:r>
      <w:proofErr w:type="spellStart"/>
      <w:r w:rsidRPr="00776243">
        <w:rPr>
          <w:rFonts w:ascii="Courier New" w:hAnsi="Courier New"/>
          <w:sz w:val="20"/>
          <w:lang w:val="es-CO"/>
        </w:rPr>
        <w:t>String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[] </w:t>
      </w:r>
      <w:proofErr w:type="spellStart"/>
      <w:r w:rsidRPr="00776243">
        <w:rPr>
          <w:rFonts w:ascii="Courier New" w:hAnsi="Courier New"/>
          <w:sz w:val="20"/>
          <w:lang w:val="es-CO"/>
        </w:rPr>
        <w:t>args</w:t>
      </w:r>
      <w:proofErr w:type="spellEnd"/>
      <w:r w:rsidRPr="00776243">
        <w:rPr>
          <w:rFonts w:ascii="Courier New" w:hAnsi="Courier New"/>
          <w:sz w:val="20"/>
          <w:lang w:val="es-CO"/>
        </w:rPr>
        <w:t>) {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 ar = new </w:t>
      </w:r>
      <w:proofErr w:type="spellStart"/>
      <w:r w:rsidRPr="00776243">
        <w:rPr>
          <w:rFonts w:ascii="Courier New" w:hAnsi="Courier New"/>
          <w:sz w:val="20"/>
          <w:lang w:val="es-CO"/>
        </w:rPr>
        <w:t>arbol</w:t>
      </w:r>
      <w:proofErr w:type="spellEnd"/>
      <w:r w:rsidRPr="00776243">
        <w:rPr>
          <w:rFonts w:ascii="Courier New" w:hAnsi="Courier New"/>
          <w:sz w:val="20"/>
          <w:lang w:val="es-CO"/>
        </w:rPr>
        <w:t>(); // Crea una nueva instancia del árbol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int</w:t>
      </w:r>
      <w:proofErr w:type="spellEnd"/>
      <w:r w:rsidRPr="00776243">
        <w:rPr>
          <w:rFonts w:ascii="Courier New" w:hAnsi="Courier New"/>
          <w:sz w:val="20"/>
          <w:lang w:val="es-CO"/>
        </w:rPr>
        <w:t>[] valores = {50, 30, 70, 20, 40, 60, 80}; // Arreglo con los valores a insertar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ar.agregarVarios</w:t>
      </w:r>
      <w:proofErr w:type="spellEnd"/>
      <w:r w:rsidRPr="00776243">
        <w:rPr>
          <w:rFonts w:ascii="Courier New" w:hAnsi="Courier New"/>
          <w:sz w:val="20"/>
          <w:lang w:val="es-CO"/>
        </w:rPr>
        <w:t>(valores); // Inserta todos los valores</w:t>
      </w:r>
      <w:r w:rsidRPr="00776243">
        <w:rPr>
          <w:rFonts w:ascii="Courier New" w:hAnsi="Courier New"/>
          <w:sz w:val="20"/>
          <w:lang w:val="es-CO"/>
        </w:rPr>
        <w:br/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("¿Existe 40? " + </w:t>
      </w:r>
      <w:proofErr w:type="spellStart"/>
      <w:proofErr w:type="gramStart"/>
      <w:r w:rsidRPr="00776243">
        <w:rPr>
          <w:rFonts w:ascii="Courier New" w:hAnsi="Courier New"/>
          <w:sz w:val="20"/>
          <w:lang w:val="es-CO"/>
        </w:rPr>
        <w:t>ar.buscar</w:t>
      </w:r>
      <w:proofErr w:type="spellEnd"/>
      <w:proofErr w:type="gramEnd"/>
      <w:r w:rsidRPr="00776243">
        <w:rPr>
          <w:rFonts w:ascii="Courier New" w:hAnsi="Courier New"/>
          <w:sz w:val="20"/>
          <w:lang w:val="es-CO"/>
        </w:rPr>
        <w:t>(40)); // Debería imprimir true</w:t>
      </w:r>
      <w:r w:rsidRPr="00776243">
        <w:rPr>
          <w:rFonts w:ascii="Courier New" w:hAnsi="Courier New"/>
          <w:sz w:val="20"/>
          <w:lang w:val="es-CO"/>
        </w:rPr>
        <w:br/>
        <w:t xml:space="preserve">        </w:t>
      </w:r>
      <w:proofErr w:type="spellStart"/>
      <w:r w:rsidRPr="00776243">
        <w:rPr>
          <w:rFonts w:ascii="Courier New" w:hAnsi="Courier New"/>
          <w:sz w:val="20"/>
          <w:lang w:val="es-CO"/>
        </w:rPr>
        <w:t>System.out.println</w:t>
      </w:r>
      <w:proofErr w:type="spellEnd"/>
      <w:r w:rsidRPr="00776243">
        <w:rPr>
          <w:rFonts w:ascii="Courier New" w:hAnsi="Courier New"/>
          <w:sz w:val="20"/>
          <w:lang w:val="es-CO"/>
        </w:rPr>
        <w:t xml:space="preserve">("¿Existe 90? " + </w:t>
      </w:r>
      <w:proofErr w:type="spellStart"/>
      <w:proofErr w:type="gramStart"/>
      <w:r w:rsidRPr="00776243">
        <w:rPr>
          <w:rFonts w:ascii="Courier New" w:hAnsi="Courier New"/>
          <w:sz w:val="20"/>
          <w:lang w:val="es-CO"/>
        </w:rPr>
        <w:t>ar.buscar</w:t>
      </w:r>
      <w:proofErr w:type="spellEnd"/>
      <w:proofErr w:type="gramEnd"/>
      <w:r w:rsidRPr="00776243">
        <w:rPr>
          <w:rFonts w:ascii="Courier New" w:hAnsi="Courier New"/>
          <w:sz w:val="20"/>
          <w:lang w:val="es-CO"/>
        </w:rPr>
        <w:t>(90)); // Debería imprimir false</w:t>
      </w:r>
      <w:r w:rsidRPr="00776243">
        <w:rPr>
          <w:rFonts w:ascii="Courier New" w:hAnsi="Courier New"/>
          <w:sz w:val="20"/>
          <w:lang w:val="es-CO"/>
        </w:rPr>
        <w:br/>
        <w:t xml:space="preserve">  </w:t>
      </w:r>
      <w:proofErr w:type="gramStart"/>
      <w:r w:rsidRPr="00776243">
        <w:rPr>
          <w:rFonts w:ascii="Courier New" w:hAnsi="Courier New"/>
          <w:sz w:val="20"/>
          <w:lang w:val="es-CO"/>
        </w:rPr>
        <w:t xml:space="preserve">  }</w:t>
      </w:r>
      <w:proofErr w:type="gramEnd"/>
      <w:r w:rsidRPr="00776243">
        <w:rPr>
          <w:rFonts w:ascii="Courier New" w:hAnsi="Courier New"/>
          <w:sz w:val="20"/>
          <w:lang w:val="es-CO"/>
        </w:rPr>
        <w:br/>
        <w:t>}</w:t>
      </w:r>
    </w:p>
    <w:p w14:paraId="5E111189" w14:textId="7E6F89D0" w:rsidR="00C746E2" w:rsidRPr="00776243" w:rsidRDefault="00776243">
      <w:pPr>
        <w:rPr>
          <w:color w:val="FF0000"/>
          <w:lang w:val="es-CO"/>
        </w:rPr>
      </w:pPr>
      <w:r w:rsidRPr="00776243">
        <w:rPr>
          <w:color w:val="FF0000"/>
          <w:lang w:val="es-CO"/>
        </w:rPr>
        <w:t>insertar la captura de pantalla</w:t>
      </w:r>
    </w:p>
    <w:sectPr w:rsidR="00C746E2" w:rsidRPr="00776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092470">
    <w:abstractNumId w:val="8"/>
  </w:num>
  <w:num w:numId="2" w16cid:durableId="1075395382">
    <w:abstractNumId w:val="6"/>
  </w:num>
  <w:num w:numId="3" w16cid:durableId="1691250840">
    <w:abstractNumId w:val="5"/>
  </w:num>
  <w:num w:numId="4" w16cid:durableId="1574463467">
    <w:abstractNumId w:val="4"/>
  </w:num>
  <w:num w:numId="5" w16cid:durableId="1813132592">
    <w:abstractNumId w:val="7"/>
  </w:num>
  <w:num w:numId="6" w16cid:durableId="1429621958">
    <w:abstractNumId w:val="3"/>
  </w:num>
  <w:num w:numId="7" w16cid:durableId="1129712292">
    <w:abstractNumId w:val="2"/>
  </w:num>
  <w:num w:numId="8" w16cid:durableId="1000278103">
    <w:abstractNumId w:val="1"/>
  </w:num>
  <w:num w:numId="9" w16cid:durableId="30705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7DAA"/>
    <w:rsid w:val="00776243"/>
    <w:rsid w:val="00AA1D8D"/>
    <w:rsid w:val="00B47730"/>
    <w:rsid w:val="00C746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D4BBD8"/>
  <w14:defaultImageDpi w14:val="300"/>
  <w15:docId w15:val="{305168B9-7392-44CA-BEFC-CE6E4757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Sierra Rendon Kevin Alexander</cp:lastModifiedBy>
  <cp:revision>2</cp:revision>
  <dcterms:created xsi:type="dcterms:W3CDTF">2025-05-19T23:30:00Z</dcterms:created>
  <dcterms:modified xsi:type="dcterms:W3CDTF">2025-05-19T23:30:00Z</dcterms:modified>
  <cp:category/>
</cp:coreProperties>
</file>